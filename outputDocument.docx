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Working Voltage: 3.3V DC</w:t>
      </w:r>
    </w:p>
    <w:p>
      <w:r>
        <w:t>Working Current: 80mA</w:t>
      </w:r>
    </w:p>
    <w:p>
      <w:r>
        <w:t>Description: ESP32 is a powerful Wi-Fi and Bluetooth module that can be used for IoT applications, among other things.</w:t>
      </w:r>
    </w:p>
    <w:p>
      <w:r>
        <w:t>Approximated Price: $3 to $6</w:t>
      </w:r>
    </w:p>
    <w:p>
      <w:r>
        <w:t>Working Voltage: 3.3V DC</w:t>
      </w:r>
    </w:p>
    <w:p>
      <w:r>
        <w:t>Working Current: 80mA</w:t>
      </w:r>
    </w:p>
    <w:p>
      <w:r>
        <w:t>Description: ESP8266 is a Wi-Fi module that can be used for IoT applications, among other things.</w:t>
      </w:r>
    </w:p>
    <w:p>
      <w:r>
        <w:t>Approximated Price: $1 to $3</w:t>
      </w:r>
    </w:p>
    <w:p>
      <w:r>
        <w:t>Working Voltage: 2.4V DC to 5.5V DC</w:t>
      </w:r>
    </w:p>
    <w:p>
      <w:r>
        <w:t>Working Current: 1.4mA</w:t>
      </w:r>
    </w:p>
    <w:p>
      <w:r>
        <w:t>Description: AHT10 is a digital temperature and humidity sensor module that can be used for environmental monitoring applications.</w:t>
      </w:r>
    </w:p>
    <w:p>
      <w:r>
        <w:t>Approximated Price: $1 to $3</w:t>
      </w:r>
    </w:p>
    <w:p>
      <w:r>
        <w:t>Working Voltage: 1.8V DC to 3.6V DC</w:t>
      </w:r>
    </w:p>
    <w:p>
      <w:r>
        <w:t>Working Current: 500µA</w:t>
      </w:r>
    </w:p>
    <w:p>
      <w:r>
        <w:t>Description: AHT20 is a high-accuracy digital temperature and humidity sensor module that can be used for environmental monitoring applications.</w:t>
      </w:r>
    </w:p>
    <w:p>
      <w:r>
        <w:t>Approximated Price: $1 to $3</w:t>
      </w:r>
    </w:p>
    <w:p>
      <w:r>
        <w:t>Working Voltage: 1.62V DC to 3.6V DC</w:t>
      </w:r>
    </w:p>
    <w:p>
      <w:r>
        <w:t>Working Current: 400µA</w:t>
      </w:r>
    </w:p>
    <w:p>
      <w:r>
        <w:t>Description: AHT21 is a high-accuracy digital temperature and humidity sensor module that can be used for environmental monitoring applications.</w:t>
      </w:r>
    </w:p>
    <w:p>
      <w:r>
        <w:t>Approximated Price: $1 to $3</w:t>
      </w:r>
    </w:p>
    <w:p>
      <w:r>
        <w:t>Working Voltage: 2.4V DC to 5.5V DC</w:t>
      </w:r>
    </w:p>
    <w:p>
      <w:r>
        <w:t>Working Current: 1.4mA</w:t>
      </w:r>
    </w:p>
    <w:p>
      <w:r>
        <w:t>Description: AHT25 is a digital temperature and humidity sensor module that can be used for environmental monitoring applications.</w:t>
      </w:r>
    </w:p>
    <w:p>
      <w:r>
        <w:t>Approximated Price: $1 to $3</w:t>
      </w:r>
    </w:p>
    <w:p>
      <w:r>
        <w:t>Working Voltage: 3.3V DC</w:t>
      </w:r>
    </w:p>
    <w:p>
      <w:r>
        <w:t>Working Current: 1.8mA</w:t>
      </w:r>
    </w:p>
    <w:p>
      <w:r>
        <w:t>Description: BME280 is a digital temperature, humidity, and pressure sensor module that can be used for environmental monitoring applications.</w:t>
      </w:r>
    </w:p>
    <w:p>
      <w:r>
        <w:t>Approximated Price: $2 to $5</w:t>
      </w:r>
    </w:p>
    <w:p>
      <w:r>
        <w:t>Working Voltage: 1.8V DC to 3.6V DC</w:t>
      </w:r>
    </w:p>
    <w:p>
      <w:r>
        <w:t>Working Current: 2.7µA</w:t>
      </w:r>
    </w:p>
    <w:p>
      <w:r>
        <w:t>Description: BMP260 is a digital barometric pressure sensor module that can be used for environmental monitoring applications.</w:t>
      </w:r>
    </w:p>
    <w:p>
      <w:r>
        <w:t>Approximated Price: $1 to $3</w:t>
      </w:r>
    </w:p>
    <w:p>
      <w:r>
        <w:t>Working Voltage: 1.2V DC to 37V DC</w:t>
      </w:r>
    </w:p>
    <w:p>
      <w:r>
        <w:t>Working Current: 1.5A</w:t>
      </w:r>
    </w:p>
    <w:p>
      <w:r>
        <w:t>Description: LM317 is a linear voltage regulator module that can be used to regulate DC voltage levels.</w:t>
      </w:r>
    </w:p>
    <w:p>
      <w:r>
        <w:t>Approximated Price: $1 to $3</w:t>
      </w:r>
    </w:p>
    <w:p>
      <w:r>
        <w:t>Working Voltage: 3V DC to 5.5V DC</w:t>
      </w:r>
    </w:p>
    <w:p>
      <w:r>
        <w:t>Working Current: 1mA</w:t>
      </w:r>
    </w:p>
    <w:p>
      <w:r>
        <w:t>Description: DS18B20 is a digital temperature sensor module that can be used for environmental monitoring applications.</w:t>
      </w:r>
    </w:p>
    <w:p>
      <w:r>
        <w:t>Approximated Price: $1 to $3</w:t>
      </w:r>
    </w:p>
    <w:p>
      <w:r>
        <w:t>Working Voltage: 5V DC</w:t>
      </w:r>
    </w:p>
    <w:p>
      <w:r>
        <w:t>Working Current: N/A</w:t>
      </w:r>
    </w:p>
    <w:p>
      <w:r>
        <w:t>Description: MB102 is a power supply module that can be used to supply power to a breadboard or other circuit.</w:t>
      </w:r>
    </w:p>
    <w:p>
      <w:r>
        <w:t>Approximated Price:</w:t>
      </w:r>
    </w:p>
    <w:p>
      <w:r>
        <w:t>Working Voltage: 5V DC</w:t>
      </w:r>
    </w:p>
    <w:p>
      <w:r>
        <w:t>Working Current: N/A</w:t>
      </w:r>
    </w:p>
    <w:p>
      <w:r>
        <w:t>Description: MB102 is a power supply module that can be used to supply power to a breadboard or other circuit.</w:t>
      </w:r>
    </w:p>
    <w:p>
      <w:r>
        <w:t>Approximated Price: $1 to $3</w:t>
      </w:r>
    </w:p>
    <w:p>
      <w:r>
        <w:t>Working Voltage: 400V</w:t>
      </w:r>
    </w:p>
    <w:p>
      <w:r>
        <w:t>Working Current: 10A</w:t>
      </w:r>
    </w:p>
    <w:p>
      <w:r>
        <w:t>Description: IRF740 is an N-channel power MOSFET that can be used for high-power switching applications.</w:t>
      </w:r>
    </w:p>
    <w:p>
      <w:r>
        <w:t>Approximated Price: $1 to $3</w:t>
      </w:r>
    </w:p>
    <w:p>
      <w:r>
        <w:t>Working Voltage: 100V</w:t>
      </w:r>
    </w:p>
    <w:p>
      <w:r>
        <w:t>Working Current: 14A</w:t>
      </w:r>
    </w:p>
    <w:p>
      <w:r>
        <w:t>Description: IRF530 is an N-channel power MOSFET that can be used for high-power switching applications.</w:t>
      </w:r>
    </w:p>
    <w:p>
      <w:r>
        <w:t>Approximated Price: $1 to $3</w:t>
      </w:r>
    </w:p>
    <w:p>
      <w:r>
        <w:t>Working Voltage: 12V DC</w:t>
      </w:r>
    </w:p>
    <w:p>
      <w:r>
        <w:t>Working Current: 100mA</w:t>
      </w:r>
    </w:p>
    <w:p>
      <w:r>
        <w:t>Description: WS78L12 is a linear voltage regulator module that can be used to regulate DC voltage levels.</w:t>
      </w:r>
    </w:p>
    <w:p>
      <w:r>
        <w:t>Approximated Price: $0.50 to $1</w:t>
      </w:r>
    </w:p>
    <w:p>
      <w:r>
        <w:t>Working Voltage: 45V</w:t>
      </w:r>
    </w:p>
    <w:p>
      <w:r>
        <w:t>Working Current: 100mA</w:t>
      </w:r>
    </w:p>
    <w:p>
      <w:r>
        <w:t>Description: BC547 is a general-purpose NPN transistor that can be used for amplification or switching applications.</w:t>
      </w:r>
    </w:p>
    <w:p>
      <w:r>
        <w:t>Approximated Price: $0.10 to $0.50</w:t>
      </w:r>
    </w:p>
    <w:p>
      <w:r>
        <w:t>Working Voltage: 45V</w:t>
      </w:r>
    </w:p>
    <w:p>
      <w:r>
        <w:t>Working Current: 100mA</w:t>
      </w:r>
    </w:p>
    <w:p>
      <w:r>
        <w:t>Description: BC557 is a general-purpose PNP transistor that can be used for amplification or switching applications.</w:t>
      </w:r>
    </w:p>
    <w:p>
      <w:r>
        <w:t>Approximated Price: $0.10 to $0.50</w:t>
      </w:r>
    </w:p>
    <w:p>
      <w:r>
        <w:t>Working Voltage: 4V DC to 30V DC</w:t>
      </w:r>
    </w:p>
    <w:p>
      <w:r>
        <w:t>Working Current: 60µA</w:t>
      </w:r>
    </w:p>
    <w:p>
      <w:r>
        <w:t>Description: LM35 is an analog temperature sensor module that can be used for environmental monitoring applications.</w:t>
      </w:r>
    </w:p>
    <w:p>
      <w:r>
        <w:t>Approximated Price: $0.50 to $1</w:t>
      </w:r>
    </w:p>
    <w:p>
      <w:r>
        <w:t>Working Voltage: ±18V DC</w:t>
      </w:r>
    </w:p>
    <w:p>
      <w:r>
        <w:t>Working Current: 2.8mA</w:t>
      </w:r>
    </w:p>
    <w:p>
      <w:r>
        <w:t>Description: TL081 is a general-purpose operational amplifier module that can be used for amplification or signal conditioning applications.</w:t>
      </w:r>
    </w:p>
    <w:p>
      <w:r>
        <w:t>Approximated Price: $0.50 to $1</w:t>
      </w:r>
    </w:p>
    <w:p>
      <w:r>
        <w:t>Working Voltage: ±18V DC</w:t>
      </w:r>
    </w:p>
    <w:p>
      <w:r>
        <w:t>Working Current: 2.8mA</w:t>
      </w:r>
    </w:p>
    <w:p>
      <w:r>
        <w:t>Description: TL082 is a dual general-purpose operational amplifier module that can be used for amplification or signal conditioning applications.</w:t>
      </w:r>
    </w:p>
    <w:p>
      <w:r>
        <w:t>Approximated Price: $0.50 to $1</w:t>
      </w:r>
    </w:p>
    <w:p>
      <w:r>
        <w:t>Working Voltage: 2V DC to 6V DC</w:t>
      </w:r>
    </w:p>
    <w:p>
      <w:r>
        <w:t>Working Current: 80µA</w:t>
      </w:r>
    </w:p>
    <w:p>
      <w:r>
        <w:t>Description: 74HC595 is an 8-bit serial-in, parallel-out shift register module that can be used for digital signal processing applications.</w:t>
      </w:r>
    </w:p>
    <w:p>
      <w:r>
        <w:t>Approximated Price: $0.50 to $1</w:t>
      </w:r>
    </w:p>
    <w:p>
      <w:r>
        <w:t>Working Voltage: 3.3V DC</w:t>
      </w:r>
    </w:p>
    <w:p>
      <w:r>
        <w:t>Working Current: 200mA</w:t>
      </w:r>
    </w:p>
    <w:p>
      <w:r>
        <w:t>Description: GME12864-52 is a graphical LCD display module that can be used for displaying graphical user interfaces.</w:t>
      </w:r>
    </w:p>
    <w:p>
      <w:r>
        <w:t>Approximated Price: $5 to $10</w:t>
      </w:r>
    </w:p>
    <w:p>
      <w:r>
        <w:t>Working Voltage: 12V DC</w:t>
      </w:r>
    </w:p>
    <w:p>
      <w:r>
        <w:t>Working Current: 20mA</w:t>
      </w:r>
    </w:p>
    <w:p>
      <w:r>
        <w:t>Description: SRD-12VDC-SL-C is a general-purpose electromagnetic relay module that canbe used for switching high-power loads.</w:t>
      </w:r>
    </w:p>
    <w:p>
      <w:r>
        <w:t>Approximated Price: $1 to $3</w:t>
      </w:r>
    </w:p>
    <w:p>
      <w:r>
        <w:t>Working Voltage: 125V AC</w:t>
      </w:r>
    </w:p>
    <w:p>
      <w:r>
        <w:t>Working Current: 5A</w:t>
      </w:r>
    </w:p>
    <w:p>
      <w:r>
        <w:t>Description: FL-3FF-S-Z is a general-purpose micro switch module that can be used for sensing or control applications.</w:t>
      </w:r>
    </w:p>
    <w:p>
      <w:r>
        <w:t>Approximated Price: $0.50 to $1</w:t>
      </w:r>
    </w:p>
    <w:p>
      <w:r>
        <w:t>Working Voltage: 4.8V DC to 6V DC</w:t>
      </w:r>
    </w:p>
    <w:p>
      <w:r>
        <w:t>Working Current: 100mA</w:t>
      </w:r>
    </w:p>
    <w:p>
      <w:r>
        <w:t>Description: SG90 is a small servo motor module that can be used for positioning or control applications.</w:t>
      </w:r>
    </w:p>
    <w:p>
      <w:r>
        <w:t>Approximated Price: $2 to $5</w:t>
      </w:r>
    </w:p>
    <w:p>
      <w:r>
        <w:t>Working Voltage: 5V DC</w:t>
      </w:r>
    </w:p>
    <w:p>
      <w:r>
        <w:t>Working Current: 150mA</w:t>
      </w:r>
    </w:p>
    <w:p>
      <w:r>
        <w:t>Description: 28BYJ-48 is a small stepper motor module that can be used for positioning or control applications.</w:t>
      </w:r>
    </w:p>
    <w:p>
      <w:r>
        <w:t>Approximated Price: $1 to $3</w:t>
      </w:r>
    </w:p>
    <w:p>
      <w:r>
        <w:t>Working Voltage: 5V DC to 12V DC</w:t>
      </w:r>
    </w:p>
    <w:p>
      <w:r>
        <w:t>Working Current: 100mA</w:t>
      </w:r>
    </w:p>
    <w:p>
      <w:r>
        <w:t>Description: ULN2003A is a Darlington transistor array module that can be used for driving stepper motors or other high-current loads.</w:t>
      </w:r>
    </w:p>
    <w:p>
      <w:r>
        <w:t>Approximated Price: $0.50 to $1</w:t>
      </w:r>
    </w:p>
    <w:p>
      <w:r>
        <w:t>Working Voltage: 4.8V DC to 7.2V DC</w:t>
      </w:r>
    </w:p>
    <w:p>
      <w:r>
        <w:t>Working Current: 500mA</w:t>
      </w:r>
    </w:p>
    <w:p>
      <w:r>
        <w:t>Description: MG996R is a high-torque servo motor module that can be used for positioning or control applications.</w:t>
      </w:r>
    </w:p>
    <w:p>
      <w:r>
        <w:t>Approximated Price: $5 to $10</w:t>
      </w:r>
    </w:p>
    <w:p>
      <w:r>
        <w:t>Working Voltage: 5V DC</w:t>
      </w:r>
    </w:p>
    <w:p>
      <w:r>
        <w:t>Working Current: 15mA</w:t>
      </w:r>
    </w:p>
    <w:p>
      <w:r>
        <w:t>Description: HC-SR04 is an ultrasonic distance sensor module that can be used for measuring distances.</w:t>
      </w:r>
    </w:p>
    <w:p>
      <w:r>
        <w:t>Approximated Price: $1 to $3</w:t>
      </w:r>
    </w:p>
    <w:p>
      <w:r>
        <w:t>Working Voltage: 5V DC</w:t>
      </w:r>
    </w:p>
    <w:p>
      <w:r>
        <w:t>Working Current: 40mA</w:t>
      </w:r>
    </w:p>
    <w:p>
      <w:r>
        <w:t>Description: KY-038 is a sound sensor module that can be used for detecting sound levels.</w:t>
      </w:r>
    </w:p>
    <w:p>
      <w:r>
        <w:t>Approximated Price: $1 to $3</w:t>
      </w:r>
    </w:p>
    <w:p>
      <w:r>
        <w:t>Working Voltage: 5V DC</w:t>
      </w:r>
    </w:p>
    <w:p>
      <w:r>
        <w:t>Working Current: 1mA</w:t>
      </w:r>
    </w:p>
    <w:p>
      <w:r>
        <w:t>Description: GXHT30 is a humidity and temperature sensor module that can be used for environmental monitoring applications.</w:t>
      </w:r>
    </w:p>
    <w:p>
      <w:r>
        <w:t>Approximated Price: $1 to $3</w:t>
      </w:r>
    </w:p>
    <w:p>
      <w:r>
        <w:t>Working Voltage: 3V DC to 5V DC</w:t>
      </w:r>
    </w:p>
    <w:p>
      <w:r>
        <w:t>Working Current: 1mA</w:t>
      </w:r>
    </w:p>
    <w:p>
      <w:r>
        <w:t>Description: DTH11 is a temperature and humidity sensor module that can be used for environmental monitoring applications.</w:t>
      </w:r>
    </w:p>
    <w:p>
      <w:r>
        <w:t>Approximated Price: $1 to $3</w:t>
      </w:r>
    </w:p>
    <w:p>
      <w:r>
        <w:t>Working Voltage: 3V DC to 5V DC</w:t>
      </w:r>
    </w:p>
    <w:p>
      <w:r>
        <w:t>Working Current: 1mA</w:t>
      </w:r>
    </w:p>
    <w:p>
      <w:r>
        <w:t>Description: DTH22 is a temperature and humidity sensor module that can be used for environmental monitoring applications.</w:t>
      </w:r>
    </w:p>
    <w:p>
      <w:r>
        <w:t>Approximated Price: $2 to $5</w:t>
      </w:r>
    </w:p>
    <w:p>
      <w:r>
        <w:t>Working Voltage: 5V DC</w:t>
      </w:r>
    </w:p>
    <w:p>
      <w:r>
        <w:t>Working Current: 50µA</w:t>
      </w:r>
    </w:p>
    <w:p>
      <w:r>
        <w:t>Description: HC-SR501 is a passive infrared motion sensor module that can be used for detecting motion.</w:t>
      </w:r>
    </w:p>
    <w:p>
      <w:r>
        <w:t>Approximated Price: $1 to $3</w:t>
      </w:r>
    </w:p>
    <w:p>
      <w:r>
        <w:t>Working Voltage: 5V DC</w:t>
      </w:r>
    </w:p>
    <w:p>
      <w:r>
        <w:t>Working Current: 15mA</w:t>
      </w:r>
    </w:p>
    <w:p>
      <w:r>
        <w:t xml:space="preserve">Description: F068A-01 is a carbon monoxide gas sensor module that can be used for detecting CO levels. </w:t>
      </w:r>
    </w:p>
    <w:p>
      <w:r>
        <w:t>Working Voltage: 3V DC to 5V DC</w:t>
      </w:r>
    </w:p>
    <w:p>
      <w:r>
        <w:t>Working Current: 1mA</w:t>
      </w:r>
    </w:p>
    <w:p>
      <w:r>
        <w:t>Description: TEMT6000 is a light sensor module that can be used for detecting light levels.</w:t>
      </w:r>
    </w:p>
    <w:p>
      <w:r>
        <w:t>Approximated Price: $1 to $3</w:t>
      </w:r>
    </w:p>
    <w:p>
      <w:r>
        <w:t>Working Voltage: 3V DC to 5V DC</w:t>
      </w:r>
    </w:p>
    <w:p>
      <w:r>
        <w:t>Working Current: 10mA</w:t>
      </w:r>
    </w:p>
    <w:p>
      <w:r>
        <w:t>Description: TCS230 is a color sensor module that can be used for detecting colors.</w:t>
      </w:r>
    </w:p>
    <w:p>
      <w:r>
        <w:t>Approximated Price: $3 to $7</w:t>
      </w:r>
    </w:p>
    <w:p>
      <w:r>
        <w:t>Working Voltage: 3.6V DC to 6V DC</w:t>
      </w:r>
    </w:p>
    <w:p>
      <w:r>
        <w:t>Working Current: 30mA</w:t>
      </w:r>
    </w:p>
    <w:p>
      <w:r>
        <w:t>Description: HC-05 (ZS-040) is a Bluetooth module that can be used for wireless communication.</w:t>
      </w:r>
    </w:p>
    <w:p>
      <w:r>
        <w:t>Approximated Price: $3 to $7</w:t>
      </w:r>
    </w:p>
    <w:p>
      <w:r>
        <w:t>Working Voltage: 3.3V DC to 5V DC</w:t>
      </w:r>
    </w:p>
    <w:p>
      <w:r>
        <w:t>Working Current: 3.9mA</w:t>
      </w:r>
    </w:p>
    <w:p>
      <w:r>
        <w:t>Description: GY-521 MPU-6050 is a 6-DOF (degree of freedom) IMU (Inertial Measurement Unit) module that can be used for measuring motion and orientation.</w:t>
      </w:r>
    </w:p>
    <w:p>
      <w:r>
        <w:t>Approximated Price: $2 to $5</w:t>
      </w:r>
    </w:p>
    <w:p>
      <w:r>
        <w:t>Working Voltage: 3.3V DC to 5V DC</w:t>
      </w:r>
    </w:p>
    <w:p>
      <w:r>
        <w:t>Working Current: 70mA</w:t>
      </w:r>
    </w:p>
    <w:p>
      <w:r>
        <w:t>Description: OV2640 is a camera module that can be used for capturing images and videos.</w:t>
      </w:r>
    </w:p>
    <w:p>
      <w:r>
        <w:t>Approximated Price: $5 to $15</w:t>
      </w:r>
    </w:p>
    <w:p>
      <w:r>
        <w:t>Working Voltage: 3V DC to 5V DC</w:t>
      </w:r>
    </w:p>
    <w:p>
      <w:r>
        <w:t>Working Current: 0.3mA</w:t>
      </w:r>
    </w:p>
    <w:p>
      <w:r>
        <w:t>Description: GY-302 BH1750 BH1750FVI is a light intensity sensor module that can be used for measuring ambient light levels.</w:t>
      </w:r>
    </w:p>
    <w:p>
      <w:r>
        <w:t>Approximated Price: $1 to $3</w:t>
      </w:r>
    </w:p>
    <w:p>
      <w:r>
        <w:t>Working Voltage: 3.3V DC to 5V DC</w:t>
      </w:r>
    </w:p>
    <w:p>
      <w:r>
        <w:t>Working Current: 19mA</w:t>
      </w:r>
    </w:p>
    <w:p>
      <w:r>
        <w:t>Description: SCD40 is a CO2 sensor module that can be used for measuring CO2 levels in the air.</w:t>
      </w:r>
    </w:p>
    <w:p>
      <w:r>
        <w:t>Approximated Price: $40 to $60</w:t>
      </w:r>
    </w:p>
    <w:p>
      <w:r>
        <w:t>Working Voltage: 1.8V DC to 5V DC</w:t>
      </w:r>
    </w:p>
    <w:p>
      <w:r>
        <w:t>Working Current: 0.6mA</w:t>
      </w:r>
    </w:p>
    <w:p>
      <w:r>
        <w:t>Description: BMP280 is a temperature and pressure sensor module that can be used for measuring temperature, atmospheric pressure, and altitude.</w:t>
      </w:r>
    </w:p>
    <w:p>
      <w:r>
        <w:t>Approximated Price: $2 to $5</w:t>
      </w:r>
    </w:p>
    <w:p>
      <w:r>
        <w:t>Working Voltage: 3V DC to 5V DC</w:t>
      </w:r>
    </w:p>
    <w:p>
      <w:r>
        <w:t>Working Current: 5mA</w:t>
      </w:r>
    </w:p>
    <w:p>
      <w:r>
        <w:t>Description: GY-MAX4466 is an amplifier module that can be used for amplifying sound signals.</w:t>
      </w:r>
    </w:p>
    <w:p>
      <w:r>
        <w:t>Approximated Price: $2 to $5</w:t>
      </w:r>
    </w:p>
    <w:p>
      <w:r>
        <w:t>Working Voltage: 1.8V DC to 3.6V DC</w:t>
      </w:r>
    </w:p>
    <w:p>
      <w:r>
        <w:t>Working Current: 1.25mA</w:t>
      </w:r>
    </w:p>
    <w:p>
      <w:r>
        <w:t>Description: MH-ET I2S INMP441 MEMS is a microphone module that can be used for capturing sound signals.</w:t>
      </w:r>
    </w:p>
    <w:p>
      <w:r>
        <w:t>Approximated Price: $5 to $10</w:t>
      </w:r>
    </w:p>
    <w:p>
      <w:r>
        <w:t>Working Voltage: 2.8V DC to 5V DC</w:t>
      </w:r>
    </w:p>
    <w:p>
      <w:r>
        <w:t>Working Current: 20mA</w:t>
      </w:r>
    </w:p>
    <w:p>
      <w:r>
        <w:t>Description: ST7735 is an LCD display module that can be used for displaying text and graphics.</w:t>
      </w:r>
    </w:p>
    <w:p>
      <w:r>
        <w:t>Approximated Price: $2 to $5</w:t>
      </w:r>
    </w:p>
    <w:p>
      <w:r>
        <w:t>Working Voltage: 5V DC</w:t>
      </w:r>
    </w:p>
    <w:p>
      <w:r>
        <w:t>Working Current: 5mA</w:t>
      </w:r>
    </w:p>
    <w:p>
      <w:r>
        <w:t>Description: CH340C is a USB to serial converter module that can be used for serial communication between a computer and microcontroller.</w:t>
      </w:r>
    </w:p>
    <w:p>
      <w:r>
        <w:t>Approximated Price: $0.5 to $1</w:t>
      </w:r>
    </w:p>
    <w:p>
      <w:r>
        <w:t>Working Voltage: 5V DC</w:t>
      </w:r>
    </w:p>
    <w:p>
      <w:r>
        <w:t>Working Current: 5mA</w:t>
      </w:r>
    </w:p>
    <w:p>
      <w:r>
        <w:t>Description: CH340G is a USB to serial converter module that can be used for serial communication between a computer and microcontroller.</w:t>
      </w:r>
    </w:p>
    <w:p>
      <w:r>
        <w:t>Approximated Price: $0.5 to $1</w:t>
      </w:r>
    </w:p>
    <w:p>
      <w:r>
        <w:t>Working Voltage: 3V DC to 5V DC</w:t>
      </w:r>
    </w:p>
    <w:p>
      <w:r>
        <w:t>Working Current: 1mA</w:t>
      </w:r>
    </w:p>
    <w:p>
      <w:r>
        <w:t>Description: GXHT30 is a humidity and temperature sensor module that can be used for measuring humidity and temperature.</w:t>
      </w:r>
    </w:p>
    <w:p>
      <w:r>
        <w:t>Approximated Price: $1 to $3</w:t>
      </w:r>
    </w:p>
    <w:p>
      <w:r>
        <w:t>Working Voltage: 5V DC</w:t>
      </w:r>
    </w:p>
    <w:p>
      <w:r>
        <w:t>Working Current: 10mA</w:t>
      </w:r>
    </w:p>
    <w:p>
      <w:r>
        <w:t>Description: PL2303HX STC is a USB to serial converter module that can be</w:t>
      </w:r>
    </w:p>
    <w:p>
      <w:r>
        <w:t>Working Voltage: 1.8V to 3.6V</w:t>
      </w:r>
    </w:p>
    <w:p>
      <w:r>
        <w:t>Working Current: &lt; 1mA</w:t>
      </w:r>
    </w:p>
    <w:p>
      <w:r>
        <w:t>Description: This MEMS microphone module uses INMP441, which is an omnidirectional MEMS microphone with a flat frequency response, making it ideal for voice recognition applications.</w:t>
      </w:r>
    </w:p>
    <w:p>
      <w:r>
        <w:t>Working Voltage: 3.3V</w:t>
      </w:r>
    </w:p>
    <w:p>
      <w:r>
        <w:t>Working Current: -</w:t>
      </w:r>
    </w:p>
    <w:p>
      <w:r>
        <w:t>Description: This is a 1.8" color TFT display with a resolution of 128x160 pixels. It uses the ST7735 driver chip and is compatible with Arduino.</w:t>
      </w:r>
    </w:p>
    <w:p>
      <w:r>
        <w:t>Working Voltage: 5V</w:t>
      </w:r>
    </w:p>
    <w:p>
      <w:r>
        <w:t>Working Current: -</w:t>
      </w:r>
    </w:p>
    <w:p>
      <w:r>
        <w:t>Description: This is a USB to serial converter module based on the CH340C chip. It is commonly used for programming and communicating with microcontrollers.</w:t>
      </w:r>
    </w:p>
    <w:p>
      <w:r>
        <w:t>Working Voltage: 5V</w:t>
      </w:r>
    </w:p>
    <w:p>
      <w:r>
        <w:t>Working Current: -</w:t>
      </w:r>
    </w:p>
    <w:p>
      <w:r>
        <w:t>Description: This is a USB to serial converter module based on the CH340G chip. It is commonly used for programming and communicating with microcontrollers.</w:t>
      </w:r>
    </w:p>
    <w:p>
      <w:r>
        <w:t>Working Voltage: 2.1V to 3.6V</w:t>
      </w:r>
    </w:p>
    <w:p>
      <w:r>
        <w:t>Working Current: &lt; 0.5mA</w:t>
      </w:r>
    </w:p>
    <w:p>
      <w:r>
        <w:t>Description: This is a humidity and temperature sensor module based on the GXHT30 sensor. It has a measurement range of 0% to 100% RH and -40°C to 125°C. It is commonly used in HVAC and weather monitoring applications.</w:t>
      </w:r>
    </w:p>
    <w:p>
      <w:r>
        <w:t>Working Voltage: 5V</w:t>
      </w:r>
    </w:p>
    <w:p>
      <w:r>
        <w:t>Working Current: -</w:t>
      </w:r>
    </w:p>
    <w:p>
      <w:r>
        <w:t>Description: This is a USB to serial converter module based on the PL2303HX STC chip. It is commonly used for programming and communicating with microcontrollers.</w:t>
      </w:r>
    </w:p>
    <w:p>
      <w:r>
        <w:t>Working Voltage: 3V to 5.5V</w:t>
      </w:r>
    </w:p>
    <w:p>
      <w:r>
        <w:t>Working Current: &lt; 1mA</w:t>
      </w:r>
    </w:p>
    <w:p>
      <w:r>
        <w:t>Description: This is a digital temperature sensor with a measurement range of -55°C to 125°C. It communicates over a 1-wire interface, making it easy to use with microcontrollers.</w:t>
      </w:r>
    </w:p>
    <w:p>
      <w:r>
        <w:t>Working Voltage: 2.7V to 5.5V</w:t>
      </w:r>
    </w:p>
    <w:p>
      <w:r>
        <w:t>Working Current: -</w:t>
      </w:r>
    </w:p>
    <w:p>
      <w:r>
        <w:t>Description: This is an 8-bit AVR microcontroller with 8KB of flash memory, 512 bytes of SRAM, and 512 bytes of EEPROM. It is commonly used in small projects where a full-size microcontroller is not needed.</w:t>
      </w:r>
    </w:p>
    <w:p>
      <w:r>
        <w:t>Working Voltage: 3.3V to 5V</w:t>
      </w:r>
    </w:p>
    <w:p>
      <w:r>
        <w:t>Working Current: &lt; 14mA</w:t>
      </w:r>
    </w:p>
    <w:p>
      <w:r>
        <w:t>Description: This is a wireless transceiver module based on the NRF24L01 chip. It operates at 2.4GHz and has a range of up to 100 meters. It is commonly used in wireless communication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